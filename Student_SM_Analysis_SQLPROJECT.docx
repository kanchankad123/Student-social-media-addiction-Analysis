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6E05" w14:textId="25B64089" w:rsidR="00FC54C4" w:rsidRPr="00FC54C4" w:rsidRDefault="00FC54C4" w:rsidP="00FC54C4">
      <w:pPr>
        <w:pStyle w:val="Heading1"/>
        <w:rPr>
          <w:sz w:val="36"/>
          <w:szCs w:val="36"/>
          <w:u w:val="single"/>
        </w:rPr>
      </w:pPr>
      <w:r w:rsidRPr="00FC54C4">
        <w:rPr>
          <w:sz w:val="36"/>
          <w:szCs w:val="36"/>
        </w:rPr>
        <w:t>NAME:</w:t>
      </w:r>
      <w:r w:rsidRPr="00FC54C4">
        <w:rPr>
          <w:sz w:val="36"/>
          <w:szCs w:val="36"/>
          <w:u w:val="single"/>
        </w:rPr>
        <w:t xml:space="preserve"> KANCHAN SANTOSH KAD.</w:t>
      </w:r>
    </w:p>
    <w:p w14:paraId="674F0648" w14:textId="30DACB61" w:rsidR="00FC54C4" w:rsidRPr="00FC54C4" w:rsidRDefault="00FC54C4" w:rsidP="00FC54C4">
      <w:pPr>
        <w:pStyle w:val="Heading1"/>
        <w:rPr>
          <w:sz w:val="36"/>
          <w:szCs w:val="36"/>
          <w:u w:val="single"/>
        </w:rPr>
      </w:pPr>
      <w:r w:rsidRPr="00FC54C4">
        <w:rPr>
          <w:sz w:val="36"/>
          <w:szCs w:val="36"/>
        </w:rPr>
        <w:t>PROJECT:</w:t>
      </w:r>
      <w:r>
        <w:rPr>
          <w:sz w:val="36"/>
          <w:szCs w:val="36"/>
          <w:u w:val="single"/>
        </w:rPr>
        <w:t xml:space="preserve"> </w:t>
      </w:r>
      <w:r w:rsidRPr="00FC54C4">
        <w:rPr>
          <w:sz w:val="36"/>
          <w:szCs w:val="36"/>
          <w:u w:val="single"/>
        </w:rPr>
        <w:t>STUDENT SOCIAL MEDIA ADDICTION ANALYSIS</w:t>
      </w:r>
      <w:r w:rsidR="009E4B8C">
        <w:rPr>
          <w:sz w:val="36"/>
          <w:szCs w:val="36"/>
          <w:u w:val="single"/>
        </w:rPr>
        <w:t>.</w:t>
      </w:r>
    </w:p>
    <w:p w14:paraId="4F00A906" w14:textId="72727750" w:rsidR="00FC54C4" w:rsidRDefault="00FC54C4">
      <w:pPr>
        <w:pStyle w:val="Heading1"/>
      </w:pPr>
      <w:r>
        <w:t>Dataset:</w:t>
      </w:r>
      <w:r w:rsidRPr="00FC54C4">
        <w:t xml:space="preserve"> </w:t>
      </w:r>
      <w:r w:rsidRPr="00FC54C4">
        <w:t>https://www.kaggle.com/datasets/pratyushpuri/students-social-media-addiction/data</w:t>
      </w:r>
    </w:p>
    <w:p w14:paraId="461395EF" w14:textId="5BD68030" w:rsidR="00F91D9D" w:rsidRDefault="00000000">
      <w:pPr>
        <w:pStyle w:val="Heading1"/>
      </w:pPr>
      <w:r>
        <w:t>Table: student_smdata</w:t>
      </w:r>
    </w:p>
    <w:p w14:paraId="786BD613" w14:textId="77777777" w:rsidR="00F91D9D" w:rsidRDefault="00000000">
      <w:r>
        <w:t>The table 'student_smdata' contains information about students' social media usage, mental health, academic performance, and other related attributes. Below are the columns:</w:t>
      </w:r>
    </w:p>
    <w:p w14:paraId="5C009874" w14:textId="77777777" w:rsidR="00F91D9D" w:rsidRDefault="00000000">
      <w:r>
        <w:t>1. Student_ID (int) – Unique identifier for each student.</w:t>
      </w:r>
      <w:r>
        <w:br/>
        <w:t>2. Age (int) – Age of the student.</w:t>
      </w:r>
      <w:r>
        <w:br/>
        <w:t>3. Gender (text) – Gender of the student.</w:t>
      </w:r>
      <w:r>
        <w:br/>
        <w:t>4. Academic_Level (text) – Academic level (e.g., Undergraduate, Postgraduate).</w:t>
      </w:r>
      <w:r>
        <w:br/>
        <w:t>5. Country (text) – Country of the student.</w:t>
      </w:r>
      <w:r>
        <w:br/>
        <w:t>6. Avg_Daily_Usage_Hours (double) – Average daily usage of social media (in hours).</w:t>
      </w:r>
      <w:r>
        <w:br/>
        <w:t>7. Most_Used_Platform (text) – The most used social media platform by the student.</w:t>
      </w:r>
      <w:r>
        <w:br/>
        <w:t>8. Affects_Academic_Performance (text) – Whether social media affects their academics.</w:t>
      </w:r>
      <w:r>
        <w:br/>
        <w:t>9. Sleep_Hours_Per_Night (double) – Average sleep hours per night.</w:t>
      </w:r>
      <w:r>
        <w:br/>
        <w:t>10. Mental_Health_Score (int) – Score representing mental health status.</w:t>
      </w:r>
      <w:r>
        <w:br/>
        <w:t>11. Relationship_Status (text) – Relationship status of the student.</w:t>
      </w:r>
      <w:r>
        <w:br/>
        <w:t>12. Conflicts_Over_Social_Media (int) – Number of conflicts due to social media.</w:t>
      </w:r>
      <w:r>
        <w:br/>
        <w:t>13. Addicted_Score (int) – Score representing level of addiction to social media.</w:t>
      </w:r>
    </w:p>
    <w:p w14:paraId="1DE5763B" w14:textId="619C7CBA" w:rsidR="00F91D9D" w:rsidRDefault="00000000">
      <w:pPr>
        <w:pStyle w:val="Heading1"/>
      </w:pPr>
      <w:r>
        <w:t>SQL Queries</w:t>
      </w:r>
      <w:r w:rsidR="009F5D76">
        <w:t>:</w:t>
      </w:r>
    </w:p>
    <w:p w14:paraId="6D16FD95" w14:textId="3A63CED8" w:rsidR="00F91D9D" w:rsidRDefault="00FC54C4">
      <w:pPr>
        <w:pStyle w:val="Heading2"/>
      </w:pPr>
      <w:r>
        <w:t xml:space="preserve">1] </w:t>
      </w:r>
      <w:r w:rsidR="00000000">
        <w:t>select * from student_smdata limit 5;</w:t>
      </w:r>
    </w:p>
    <w:p w14:paraId="260B38B0" w14:textId="77777777" w:rsidR="00F91D9D" w:rsidRDefault="00000000">
      <w:r>
        <w:t>This query retrieves the first 5 rows from the table student_smdata.</w:t>
      </w:r>
    </w:p>
    <w:p w14:paraId="27C6BFD2" w14:textId="0EB99D61" w:rsidR="009F5D76" w:rsidRDefault="009F5D76">
      <w:r w:rsidRPr="00585F43">
        <w:lastRenderedPageBreak/>
        <w:drawing>
          <wp:inline distT="0" distB="0" distL="0" distR="0" wp14:anchorId="01D74DA9" wp14:editId="7A262FF0">
            <wp:extent cx="5486400" cy="1519555"/>
            <wp:effectExtent l="0" t="0" r="0" b="4445"/>
            <wp:docPr id="124594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8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E97" w14:textId="4C49A051" w:rsidR="009F5D76" w:rsidRDefault="009F5D76"/>
    <w:p w14:paraId="178A7FA6" w14:textId="084492AD" w:rsidR="00F91D9D" w:rsidRDefault="00FC54C4">
      <w:pPr>
        <w:pStyle w:val="Heading2"/>
      </w:pPr>
      <w:r>
        <w:t xml:space="preserve">2] </w:t>
      </w:r>
      <w:r w:rsidR="00000000">
        <w:t>select Count(distinct student_ID) from student_smdata;</w:t>
      </w:r>
    </w:p>
    <w:p w14:paraId="374FB043" w14:textId="77777777" w:rsidR="00F91D9D" w:rsidRDefault="00000000">
      <w:r>
        <w:t>This query counts the total number of unique students in the table using the Student_ID column.</w:t>
      </w:r>
    </w:p>
    <w:p w14:paraId="4CBB27F0" w14:textId="19FECE36" w:rsidR="009F5D76" w:rsidRDefault="009F5D76">
      <w:r w:rsidRPr="00585F43">
        <w:drawing>
          <wp:inline distT="0" distB="0" distL="0" distR="0" wp14:anchorId="5F39BBEA" wp14:editId="00EA1F16">
            <wp:extent cx="5486400" cy="1208405"/>
            <wp:effectExtent l="0" t="0" r="0" b="0"/>
            <wp:docPr id="461449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494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395" w14:textId="725D1BE4" w:rsidR="00F91D9D" w:rsidRDefault="00FC54C4">
      <w:pPr>
        <w:pStyle w:val="Heading2"/>
      </w:pPr>
      <w:r>
        <w:t xml:space="preserve">3] </w:t>
      </w:r>
      <w:r w:rsidR="00000000">
        <w:t>select Avg(Addicted_Score) from student_smdata;</w:t>
      </w:r>
    </w:p>
    <w:p w14:paraId="6AA6BB6A" w14:textId="77777777" w:rsidR="00F91D9D" w:rsidRDefault="00000000">
      <w:r>
        <w:t>This query calculates the average value of the Addicted_Score column for all students.</w:t>
      </w:r>
    </w:p>
    <w:p w14:paraId="7ED765C9" w14:textId="43547D08" w:rsidR="009F5D76" w:rsidRDefault="009F5D76">
      <w:r w:rsidRPr="00585F43">
        <w:drawing>
          <wp:inline distT="0" distB="0" distL="0" distR="0" wp14:anchorId="1B4D8076" wp14:editId="33BF6D25">
            <wp:extent cx="5486400" cy="1184080"/>
            <wp:effectExtent l="0" t="0" r="0" b="0"/>
            <wp:docPr id="581619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93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CBDE" w14:textId="2D1DD858" w:rsidR="00F91D9D" w:rsidRDefault="00FC54C4">
      <w:pPr>
        <w:pStyle w:val="Heading2"/>
      </w:pPr>
      <w:r>
        <w:t xml:space="preserve">4] </w:t>
      </w:r>
      <w:r w:rsidR="00000000">
        <w:t>select Country, sum(Mental_Health_Score) as Health_Score from student_smdata group by Country order by Health_Score desc limit 10;</w:t>
      </w:r>
    </w:p>
    <w:p w14:paraId="1749CEE1" w14:textId="77777777" w:rsidR="00F91D9D" w:rsidRDefault="00000000">
      <w:r>
        <w:t>This query groups students by Country, calculates the total Mental_Health_Score for each country, sorts the result in descending order of Health_Score, and shows the top 10 countries.</w:t>
      </w:r>
    </w:p>
    <w:p w14:paraId="55BF1E90" w14:textId="798A3288" w:rsidR="009F5D76" w:rsidRDefault="009F5D76">
      <w:r w:rsidRPr="00585F43">
        <w:lastRenderedPageBreak/>
        <w:drawing>
          <wp:inline distT="0" distB="0" distL="0" distR="0" wp14:anchorId="45C18D8F" wp14:editId="50D0B6E8">
            <wp:extent cx="5486400" cy="2140827"/>
            <wp:effectExtent l="0" t="0" r="0" b="0"/>
            <wp:docPr id="68713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394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4F4E" w14:textId="0EB77687" w:rsidR="00F91D9D" w:rsidRDefault="00FC54C4">
      <w:pPr>
        <w:pStyle w:val="Heading2"/>
      </w:pPr>
      <w:r>
        <w:t xml:space="preserve">5] </w:t>
      </w:r>
      <w:r w:rsidR="00000000">
        <w:t>select Gender, count(Student_ID) from student_smdata group by Gender;</w:t>
      </w:r>
    </w:p>
    <w:p w14:paraId="58F91456" w14:textId="77777777" w:rsidR="00F91D9D" w:rsidRDefault="00000000">
      <w:r>
        <w:t>This query groups students by Gender and counts the number of students in each gender group.</w:t>
      </w:r>
    </w:p>
    <w:p w14:paraId="6292D179" w14:textId="5DA66037" w:rsidR="009F5D76" w:rsidRDefault="009F5D76">
      <w:r w:rsidRPr="00585F43">
        <w:drawing>
          <wp:inline distT="0" distB="0" distL="0" distR="0" wp14:anchorId="52C5FE90" wp14:editId="0FCC4F74">
            <wp:extent cx="5486400" cy="1579787"/>
            <wp:effectExtent l="0" t="0" r="0" b="1905"/>
            <wp:docPr id="760116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168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1F80" w14:textId="4122EE35" w:rsidR="00F91D9D" w:rsidRDefault="00FC54C4">
      <w:pPr>
        <w:pStyle w:val="Heading2"/>
      </w:pPr>
      <w:r>
        <w:t xml:space="preserve">6] </w:t>
      </w:r>
      <w:r w:rsidR="00000000">
        <w:t>select Most_Used_Platform, count(Student_ID) from student_smdata group by Most_Used_Platform limit 5;</w:t>
      </w:r>
    </w:p>
    <w:p w14:paraId="755B5FCB" w14:textId="77777777" w:rsidR="00F91D9D" w:rsidRDefault="00000000">
      <w:r>
        <w:t>This query groups students by their most used social media platform, counts the number of students per platform, and displays the top 5 platforms.</w:t>
      </w:r>
    </w:p>
    <w:p w14:paraId="19CAD423" w14:textId="250D0B02" w:rsidR="009F5D76" w:rsidRDefault="009F5D76">
      <w:r w:rsidRPr="00585F43">
        <w:drawing>
          <wp:inline distT="0" distB="0" distL="0" distR="0" wp14:anchorId="006C001B" wp14:editId="0D16FD5E">
            <wp:extent cx="5486400" cy="1624159"/>
            <wp:effectExtent l="0" t="0" r="0" b="0"/>
            <wp:docPr id="1133706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063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D6F9" w14:textId="48C24F49" w:rsidR="00F91D9D" w:rsidRDefault="00FC54C4">
      <w:pPr>
        <w:pStyle w:val="Heading2"/>
      </w:pPr>
      <w:r>
        <w:lastRenderedPageBreak/>
        <w:t xml:space="preserve">7] </w:t>
      </w:r>
      <w:r w:rsidR="00000000">
        <w:t>select Relationship_Status, count(Student_ID) from student_smdata group by Relationship_Status;</w:t>
      </w:r>
    </w:p>
    <w:p w14:paraId="6321DB68" w14:textId="77777777" w:rsidR="00F91D9D" w:rsidRDefault="00000000">
      <w:r>
        <w:t>This query groups students by Relationship_Status and counts the number of students in each status.</w:t>
      </w:r>
    </w:p>
    <w:p w14:paraId="71D3270D" w14:textId="52A19916" w:rsidR="009F5D76" w:rsidRDefault="009F5D76">
      <w:r w:rsidRPr="00585F43">
        <w:drawing>
          <wp:inline distT="0" distB="0" distL="0" distR="0" wp14:anchorId="1C7ACFF7" wp14:editId="403AFFBA">
            <wp:extent cx="5486400" cy="1287414"/>
            <wp:effectExtent l="0" t="0" r="0" b="8255"/>
            <wp:docPr id="346370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703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1387" w14:textId="0C095950" w:rsidR="00F91D9D" w:rsidRDefault="00FC54C4">
      <w:pPr>
        <w:pStyle w:val="Heading2"/>
      </w:pPr>
      <w:r>
        <w:t xml:space="preserve">8] </w:t>
      </w:r>
      <w:r w:rsidR="00000000">
        <w:t>select Age, count(Student_ID) as Total_Student from student_smdata group by Age order by Total_Student desc;</w:t>
      </w:r>
    </w:p>
    <w:p w14:paraId="6958E759" w14:textId="77777777" w:rsidR="00F91D9D" w:rsidRDefault="00000000">
      <w:r>
        <w:t>This query groups students by Age, counts the number of students per age, and orders the result in descending order of Total_Student.</w:t>
      </w:r>
    </w:p>
    <w:p w14:paraId="44379FB1" w14:textId="389F9B7D" w:rsidR="009F5D76" w:rsidRDefault="009F5D76">
      <w:r w:rsidRPr="00585F43">
        <w:drawing>
          <wp:inline distT="0" distB="0" distL="0" distR="0" wp14:anchorId="5E1CCD9F" wp14:editId="046DD8EE">
            <wp:extent cx="5486400" cy="1604100"/>
            <wp:effectExtent l="0" t="0" r="0" b="0"/>
            <wp:docPr id="669543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361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236" w14:textId="3D03EF51" w:rsidR="00F91D9D" w:rsidRDefault="00FC54C4">
      <w:pPr>
        <w:pStyle w:val="Heading2"/>
      </w:pPr>
      <w:r>
        <w:t xml:space="preserve">9] </w:t>
      </w:r>
      <w:r w:rsidR="00000000">
        <w:t>select Academic_Level, avg(Addicted_Score) from student_smdata group by Academic_Level;</w:t>
      </w:r>
    </w:p>
    <w:p w14:paraId="0EE8D548" w14:textId="77777777" w:rsidR="00F91D9D" w:rsidRDefault="00000000">
      <w:r>
        <w:t>This query groups students by Academic_Level and calculates the average Addicted_Score for each academic level.</w:t>
      </w:r>
    </w:p>
    <w:p w14:paraId="623641A7" w14:textId="05F5803F" w:rsidR="009F5D76" w:rsidRDefault="009F5D76">
      <w:r w:rsidRPr="00585F43">
        <w:drawing>
          <wp:inline distT="0" distB="0" distL="0" distR="0" wp14:anchorId="3645A590" wp14:editId="6D960303">
            <wp:extent cx="5486400" cy="1442414"/>
            <wp:effectExtent l="0" t="0" r="0" b="5715"/>
            <wp:docPr id="1575952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523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F76" w14:textId="081513D3" w:rsidR="00F91D9D" w:rsidRDefault="00FC54C4">
      <w:pPr>
        <w:pStyle w:val="Heading2"/>
      </w:pPr>
      <w:r>
        <w:lastRenderedPageBreak/>
        <w:t xml:space="preserve">10] </w:t>
      </w:r>
      <w:r w:rsidR="00000000">
        <w:t>SELECT Affects_Academic_Performance, COUNT(*) AS Student_Count FROM student_smdata GROUP BY Affects_Academic_Performance;</w:t>
      </w:r>
    </w:p>
    <w:p w14:paraId="746B5D19" w14:textId="77777777" w:rsidR="00F91D9D" w:rsidRDefault="00000000">
      <w:r>
        <w:t>This query groups students by whether social media affects their academic performance and counts the number of students for each response.</w:t>
      </w:r>
    </w:p>
    <w:p w14:paraId="71BC62A7" w14:textId="5AD496D9" w:rsidR="009F5D76" w:rsidRDefault="009F5D76">
      <w:r w:rsidRPr="00585F43">
        <w:drawing>
          <wp:inline distT="0" distB="0" distL="0" distR="0" wp14:anchorId="28ABEFDB" wp14:editId="1D906327">
            <wp:extent cx="5486400" cy="1520826"/>
            <wp:effectExtent l="0" t="0" r="0" b="3175"/>
            <wp:docPr id="2113408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86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0DE" w14:textId="0F5B365F" w:rsidR="00F91D9D" w:rsidRDefault="00FC54C4">
      <w:pPr>
        <w:pStyle w:val="Heading2"/>
      </w:pPr>
      <w:r>
        <w:t xml:space="preserve">11] </w:t>
      </w:r>
      <w:r w:rsidR="00000000">
        <w:t>SELECT Student_ID, Addicted_Score, Avg_Daily_Usage_Hours, Most_Used_Platform FROM student_smdata ORDER BY Addicted_Score DESC LIMIT 10;</w:t>
      </w:r>
    </w:p>
    <w:p w14:paraId="7A5F96FE" w14:textId="77777777" w:rsidR="00F91D9D" w:rsidRDefault="00000000">
      <w:r>
        <w:t>This query retrieves the top 10 students with the highest Addicted_Score, along with their daily usage hours and most used platform.</w:t>
      </w:r>
    </w:p>
    <w:p w14:paraId="5E917DD0" w14:textId="0E6D7C1B" w:rsidR="009F5D76" w:rsidRDefault="009F5D76">
      <w:r w:rsidRPr="009F5D76">
        <w:drawing>
          <wp:inline distT="0" distB="0" distL="0" distR="0" wp14:anchorId="193ED8ED" wp14:editId="07196B91">
            <wp:extent cx="5486400" cy="2208530"/>
            <wp:effectExtent l="0" t="0" r="0" b="1270"/>
            <wp:docPr id="2294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2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472A" w14:textId="77777777" w:rsidR="009F5D76" w:rsidRDefault="009F5D76"/>
    <w:sectPr w:rsidR="009F5D76" w:rsidSect="00FC54C4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736373">
    <w:abstractNumId w:val="8"/>
  </w:num>
  <w:num w:numId="2" w16cid:durableId="2122409776">
    <w:abstractNumId w:val="6"/>
  </w:num>
  <w:num w:numId="3" w16cid:durableId="1391806614">
    <w:abstractNumId w:val="5"/>
  </w:num>
  <w:num w:numId="4" w16cid:durableId="779379903">
    <w:abstractNumId w:val="4"/>
  </w:num>
  <w:num w:numId="5" w16cid:durableId="1493986039">
    <w:abstractNumId w:val="7"/>
  </w:num>
  <w:num w:numId="6" w16cid:durableId="1796482530">
    <w:abstractNumId w:val="3"/>
  </w:num>
  <w:num w:numId="7" w16cid:durableId="1178083679">
    <w:abstractNumId w:val="2"/>
  </w:num>
  <w:num w:numId="8" w16cid:durableId="2123257007">
    <w:abstractNumId w:val="1"/>
  </w:num>
  <w:num w:numId="9" w16cid:durableId="91778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1D34"/>
    <w:rsid w:val="009E4B8C"/>
    <w:rsid w:val="009F5D76"/>
    <w:rsid w:val="00AA1D8D"/>
    <w:rsid w:val="00B47730"/>
    <w:rsid w:val="00CB0664"/>
    <w:rsid w:val="00F91D9D"/>
    <w:rsid w:val="00FC54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1B0A2"/>
  <w14:defaultImageDpi w14:val="300"/>
  <w15:docId w15:val="{25316049-8607-458D-8A85-2E0376FB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KAD KANCHAN SANTOSH</cp:lastModifiedBy>
  <cp:revision>3</cp:revision>
  <dcterms:created xsi:type="dcterms:W3CDTF">2025-07-19T14:34:00Z</dcterms:created>
  <dcterms:modified xsi:type="dcterms:W3CDTF">2025-07-19T14:35:00Z</dcterms:modified>
  <cp:category/>
</cp:coreProperties>
</file>